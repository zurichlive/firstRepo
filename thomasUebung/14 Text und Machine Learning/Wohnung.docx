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15" w:type="dxa"/>
        <w:tblLayout w:type="fixed"/>
        <w:tblLook w:val="01E0" w:firstRow="1" w:lastRow="1" w:firstColumn="1" w:lastColumn="1" w:noHBand="0" w:noVBand="0"/>
      </w:tblPr>
      <w:tblGrid>
        <w:gridCol w:w="5670"/>
        <w:gridCol w:w="3345"/>
      </w:tblGrid>
      <w:tr w:rsidR="008F29C9" w:rsidRPr="00A5078A" w14:paraId="1B13C6F2" w14:textId="77777777" w:rsidTr="001F3524">
        <w:trPr>
          <w:trHeight w:hRule="exact" w:val="1791"/>
        </w:trPr>
        <w:tc>
          <w:tcPr>
            <w:tcW w:w="5670" w:type="dxa"/>
            <w:shd w:val="clear" w:color="auto" w:fill="auto"/>
          </w:tcPr>
          <w:p w14:paraId="2B19A841" w14:textId="77777777" w:rsidR="00E65BE1" w:rsidRPr="00E575E7" w:rsidRDefault="00E65BE1" w:rsidP="00E65BE1">
            <w:pPr>
              <w:pStyle w:val="Adresse"/>
              <w:rPr>
                <w:sz w:val="24"/>
                <w:szCs w:val="28"/>
              </w:rPr>
            </w:pPr>
            <w:r w:rsidRPr="00E575E7">
              <w:rPr>
                <w:sz w:val="24"/>
                <w:szCs w:val="28"/>
              </w:rPr>
              <w:t xml:space="preserve">IVAG </w:t>
            </w:r>
            <w:proofErr w:type="spellStart"/>
            <w:r w:rsidRPr="00E575E7">
              <w:rPr>
                <w:sz w:val="24"/>
                <w:szCs w:val="28"/>
              </w:rPr>
              <w:t>Indermaur</w:t>
            </w:r>
            <w:proofErr w:type="spellEnd"/>
            <w:r w:rsidRPr="00E575E7">
              <w:rPr>
                <w:sz w:val="24"/>
                <w:szCs w:val="28"/>
              </w:rPr>
              <w:t xml:space="preserve"> </w:t>
            </w:r>
            <w:proofErr w:type="spellStart"/>
            <w:r w:rsidRPr="00E575E7">
              <w:rPr>
                <w:sz w:val="24"/>
                <w:szCs w:val="28"/>
              </w:rPr>
              <w:t>Verwaltungs</w:t>
            </w:r>
            <w:proofErr w:type="spellEnd"/>
            <w:r w:rsidRPr="00E575E7">
              <w:rPr>
                <w:sz w:val="24"/>
                <w:szCs w:val="28"/>
              </w:rPr>
              <w:t xml:space="preserve"> AG</w:t>
            </w:r>
          </w:p>
          <w:p w14:paraId="12588D66" w14:textId="77777777" w:rsidR="00E65BE1" w:rsidRPr="00E575E7" w:rsidRDefault="00E65BE1" w:rsidP="00E65BE1">
            <w:pPr>
              <w:pStyle w:val="Adresse"/>
              <w:rPr>
                <w:sz w:val="24"/>
                <w:szCs w:val="28"/>
              </w:rPr>
            </w:pPr>
            <w:r w:rsidRPr="00E575E7">
              <w:rPr>
                <w:sz w:val="24"/>
                <w:szCs w:val="28"/>
              </w:rPr>
              <w:t xml:space="preserve">Rita </w:t>
            </w:r>
            <w:proofErr w:type="spellStart"/>
            <w:r w:rsidRPr="00E575E7">
              <w:rPr>
                <w:sz w:val="24"/>
                <w:szCs w:val="28"/>
              </w:rPr>
              <w:t>Mosimann</w:t>
            </w:r>
            <w:proofErr w:type="spellEnd"/>
          </w:p>
          <w:p w14:paraId="6A3535FA" w14:textId="77777777" w:rsidR="001F3524" w:rsidRPr="00E575E7" w:rsidRDefault="001F3524" w:rsidP="00E65BE1">
            <w:pPr>
              <w:pStyle w:val="Adresse"/>
              <w:rPr>
                <w:sz w:val="24"/>
                <w:szCs w:val="28"/>
              </w:rPr>
            </w:pPr>
            <w:r w:rsidRPr="00E575E7">
              <w:rPr>
                <w:sz w:val="24"/>
                <w:szCs w:val="28"/>
              </w:rPr>
              <w:t>Silvio Knecht</w:t>
            </w:r>
          </w:p>
          <w:p w14:paraId="1664B34E" w14:textId="77777777" w:rsidR="00E65BE1" w:rsidRPr="00E575E7" w:rsidRDefault="00E65BE1" w:rsidP="00E65BE1">
            <w:pPr>
              <w:pStyle w:val="Adresse"/>
              <w:rPr>
                <w:sz w:val="24"/>
                <w:szCs w:val="28"/>
              </w:rPr>
            </w:pPr>
            <w:r w:rsidRPr="00E575E7">
              <w:rPr>
                <w:sz w:val="24"/>
                <w:szCs w:val="28"/>
              </w:rPr>
              <w:t>Weingartenstrasse 8</w:t>
            </w:r>
          </w:p>
          <w:p w14:paraId="303F7800" w14:textId="77777777" w:rsidR="00A5078A" w:rsidRPr="00A5078A" w:rsidRDefault="00E65BE1" w:rsidP="00E65BE1">
            <w:pPr>
              <w:pStyle w:val="Adresse"/>
              <w:rPr>
                <w:sz w:val="22"/>
              </w:rPr>
            </w:pPr>
            <w:r w:rsidRPr="00E575E7">
              <w:rPr>
                <w:sz w:val="24"/>
                <w:szCs w:val="28"/>
              </w:rPr>
              <w:t>8953 Dietikon</w:t>
            </w:r>
          </w:p>
        </w:tc>
        <w:tc>
          <w:tcPr>
            <w:tcW w:w="3345" w:type="dxa"/>
            <w:shd w:val="clear" w:color="auto" w:fill="auto"/>
          </w:tcPr>
          <w:p w14:paraId="0DEB687A" w14:textId="77777777" w:rsidR="008F29C9" w:rsidRPr="00A5078A" w:rsidRDefault="008F29C9" w:rsidP="003D208E">
            <w:pPr>
              <w:pStyle w:val="Absender"/>
              <w:rPr>
                <w:b/>
                <w:bCs/>
                <w:sz w:val="22"/>
              </w:rPr>
            </w:pPr>
          </w:p>
        </w:tc>
      </w:tr>
      <w:tr w:rsidR="003D208E" w:rsidRPr="00A5078A" w14:paraId="58A84374" w14:textId="77777777" w:rsidTr="003D208E">
        <w:trPr>
          <w:trHeight w:hRule="exact" w:val="280"/>
        </w:trPr>
        <w:tc>
          <w:tcPr>
            <w:tcW w:w="9015" w:type="dxa"/>
            <w:gridSpan w:val="2"/>
            <w:shd w:val="clear" w:color="auto" w:fill="auto"/>
          </w:tcPr>
          <w:p w14:paraId="60C3F559" w14:textId="6D2701FE" w:rsidR="003D208E" w:rsidRPr="00A5078A" w:rsidRDefault="00FE67EE" w:rsidP="00A5078A">
            <w:pPr>
              <w:rPr>
                <w:sz w:val="22"/>
              </w:rPr>
            </w:pPr>
            <w:r w:rsidRPr="00A5078A">
              <w:rPr>
                <w:sz w:val="22"/>
              </w:rPr>
              <w:t>Z</w:t>
            </w:r>
            <w:r w:rsidR="00410FEC" w:rsidRPr="00A5078A">
              <w:rPr>
                <w:sz w:val="22"/>
              </w:rPr>
              <w:t>ü</w:t>
            </w:r>
            <w:r w:rsidRPr="00A5078A">
              <w:rPr>
                <w:sz w:val="22"/>
              </w:rPr>
              <w:t>rich</w:t>
            </w:r>
            <w:r w:rsidR="003D208E" w:rsidRPr="00A5078A">
              <w:rPr>
                <w:sz w:val="22"/>
              </w:rPr>
              <w:t xml:space="preserve">, </w:t>
            </w:r>
            <w:r w:rsidR="00B55216">
              <w:rPr>
                <w:sz w:val="22"/>
              </w:rPr>
              <w:t>22</w:t>
            </w:r>
            <w:r w:rsidR="00E65BE1">
              <w:rPr>
                <w:sz w:val="22"/>
              </w:rPr>
              <w:t>. Oktober</w:t>
            </w:r>
            <w:r w:rsidR="00A5078A">
              <w:rPr>
                <w:sz w:val="22"/>
              </w:rPr>
              <w:t xml:space="preserve"> 2016</w:t>
            </w:r>
          </w:p>
        </w:tc>
      </w:tr>
      <w:tr w:rsidR="003D208E" w14:paraId="452191BE" w14:textId="77777777" w:rsidTr="00E575E7">
        <w:trPr>
          <w:trHeight w:hRule="exact" w:val="337"/>
        </w:trPr>
        <w:tc>
          <w:tcPr>
            <w:tcW w:w="9015" w:type="dxa"/>
            <w:gridSpan w:val="2"/>
            <w:shd w:val="clear" w:color="auto" w:fill="auto"/>
          </w:tcPr>
          <w:p w14:paraId="4A30971A" w14:textId="77777777" w:rsidR="003D208E" w:rsidRPr="003D208E" w:rsidRDefault="003D208E" w:rsidP="003D208E"/>
        </w:tc>
      </w:tr>
    </w:tbl>
    <w:p w14:paraId="33E102F0" w14:textId="36C72F90" w:rsidR="00FE67EE" w:rsidRPr="001549BB" w:rsidRDefault="00A5078A" w:rsidP="00FE67EE">
      <w:pPr>
        <w:pStyle w:val="Betreff"/>
        <w:rPr>
          <w:sz w:val="28"/>
          <w:szCs w:val="28"/>
        </w:rPr>
      </w:pPr>
      <w:r w:rsidRPr="001549BB">
        <w:rPr>
          <w:sz w:val="28"/>
          <w:szCs w:val="28"/>
        </w:rPr>
        <w:t xml:space="preserve">Bewerbung </w:t>
      </w:r>
      <w:r w:rsidR="00B55216" w:rsidRPr="001549BB">
        <w:rPr>
          <w:sz w:val="28"/>
          <w:szCs w:val="28"/>
        </w:rPr>
        <w:t>um</w:t>
      </w:r>
      <w:r w:rsidR="00E9682C" w:rsidRPr="001549BB">
        <w:rPr>
          <w:sz w:val="28"/>
          <w:szCs w:val="28"/>
        </w:rPr>
        <w:t xml:space="preserve"> 4-Zimmer-</w:t>
      </w:r>
      <w:r w:rsidRPr="001549BB">
        <w:rPr>
          <w:sz w:val="28"/>
          <w:szCs w:val="28"/>
        </w:rPr>
        <w:t>Wohnung</w:t>
      </w:r>
      <w:r w:rsidR="00A846A3" w:rsidRPr="001549BB">
        <w:rPr>
          <w:sz w:val="28"/>
          <w:szCs w:val="28"/>
        </w:rPr>
        <w:t xml:space="preserve"> </w:t>
      </w:r>
      <w:r w:rsidR="00B55216" w:rsidRPr="001549BB">
        <w:rPr>
          <w:sz w:val="28"/>
          <w:szCs w:val="28"/>
          <w:lang w:val="de-DE"/>
        </w:rPr>
        <w:t>Leonhard-</w:t>
      </w:r>
      <w:proofErr w:type="spellStart"/>
      <w:r w:rsidR="00B55216" w:rsidRPr="001549BB">
        <w:rPr>
          <w:sz w:val="28"/>
          <w:szCs w:val="28"/>
          <w:lang w:val="de-DE"/>
        </w:rPr>
        <w:t>Ragaz</w:t>
      </w:r>
      <w:proofErr w:type="spellEnd"/>
      <w:r w:rsidR="00B55216" w:rsidRPr="001549BB">
        <w:rPr>
          <w:sz w:val="28"/>
          <w:szCs w:val="28"/>
          <w:lang w:val="de-DE"/>
        </w:rPr>
        <w:t>-</w:t>
      </w:r>
      <w:r w:rsidR="00E65BE1" w:rsidRPr="001549BB">
        <w:rPr>
          <w:sz w:val="28"/>
          <w:szCs w:val="28"/>
          <w:lang w:val="de-DE"/>
        </w:rPr>
        <w:t>Weg 7</w:t>
      </w:r>
    </w:p>
    <w:p w14:paraId="5A3A6DA7" w14:textId="77777777" w:rsidR="002B0103" w:rsidRPr="00E575E7" w:rsidRDefault="002B0103" w:rsidP="002B0103">
      <w:pPr>
        <w:rPr>
          <w:sz w:val="28"/>
          <w:szCs w:val="28"/>
        </w:rPr>
      </w:pPr>
    </w:p>
    <w:p w14:paraId="0E8D8FEA" w14:textId="77777777" w:rsidR="00E65BE1" w:rsidRPr="001F3524" w:rsidRDefault="00E65BE1" w:rsidP="00E65BE1">
      <w:pPr>
        <w:rPr>
          <w:sz w:val="22"/>
          <w:szCs w:val="22"/>
          <w:lang w:val="de-DE"/>
        </w:rPr>
      </w:pPr>
      <w:r w:rsidRPr="001F3524">
        <w:rPr>
          <w:sz w:val="22"/>
          <w:szCs w:val="22"/>
          <w:lang w:val="de-DE"/>
        </w:rPr>
        <w:t xml:space="preserve">Sehr geehrte Frau </w:t>
      </w:r>
      <w:proofErr w:type="spellStart"/>
      <w:r w:rsidR="001F3524" w:rsidRPr="001F3524">
        <w:rPr>
          <w:sz w:val="22"/>
          <w:szCs w:val="22"/>
          <w:lang w:val="de-DE"/>
        </w:rPr>
        <w:t>Mosimann</w:t>
      </w:r>
      <w:proofErr w:type="spellEnd"/>
      <w:r w:rsidRPr="001F3524">
        <w:rPr>
          <w:sz w:val="22"/>
          <w:szCs w:val="22"/>
          <w:lang w:val="de-DE"/>
        </w:rPr>
        <w:t xml:space="preserve">, sehr geehrter Herr </w:t>
      </w:r>
      <w:r w:rsidR="001F3524">
        <w:rPr>
          <w:sz w:val="22"/>
          <w:szCs w:val="22"/>
          <w:lang w:val="de-DE"/>
        </w:rPr>
        <w:t>Knecht</w:t>
      </w:r>
    </w:p>
    <w:p w14:paraId="67D6BB3A" w14:textId="77777777" w:rsidR="00E65BE1" w:rsidRPr="001F3524" w:rsidRDefault="00E65BE1" w:rsidP="00E65BE1">
      <w:pPr>
        <w:rPr>
          <w:sz w:val="22"/>
          <w:szCs w:val="22"/>
          <w:lang w:val="de-DE"/>
        </w:rPr>
      </w:pPr>
    </w:p>
    <w:p w14:paraId="33D99B41" w14:textId="2CAA0C61" w:rsidR="00E65BE1" w:rsidRPr="001F3524" w:rsidRDefault="00E65BE1" w:rsidP="004E7AF1">
      <w:pPr>
        <w:jc w:val="both"/>
        <w:rPr>
          <w:sz w:val="22"/>
          <w:szCs w:val="22"/>
          <w:lang w:val="de-DE"/>
        </w:rPr>
      </w:pPr>
      <w:r w:rsidRPr="001F3524">
        <w:rPr>
          <w:sz w:val="22"/>
          <w:szCs w:val="22"/>
          <w:lang w:val="de-DE"/>
        </w:rPr>
        <w:t>Letzte Woche durften wir die Wohn</w:t>
      </w:r>
      <w:r w:rsidR="001549BB">
        <w:rPr>
          <w:sz w:val="22"/>
          <w:szCs w:val="22"/>
          <w:lang w:val="de-DE"/>
        </w:rPr>
        <w:t>ung von Selina Roos am Leonhard-</w:t>
      </w:r>
      <w:proofErr w:type="spellStart"/>
      <w:r w:rsidR="001549BB">
        <w:rPr>
          <w:sz w:val="22"/>
          <w:szCs w:val="22"/>
          <w:lang w:val="de-DE"/>
        </w:rPr>
        <w:t>Ragaz</w:t>
      </w:r>
      <w:proofErr w:type="spellEnd"/>
      <w:r w:rsidR="001549BB">
        <w:rPr>
          <w:sz w:val="22"/>
          <w:szCs w:val="22"/>
          <w:lang w:val="de-DE"/>
        </w:rPr>
        <w:t>-</w:t>
      </w:r>
      <w:r w:rsidRPr="001F3524">
        <w:rPr>
          <w:sz w:val="22"/>
          <w:szCs w:val="22"/>
          <w:lang w:val="de-DE"/>
        </w:rPr>
        <w:t xml:space="preserve">Weg 7 in </w:t>
      </w:r>
      <w:r w:rsidR="00E575E7">
        <w:rPr>
          <w:sz w:val="22"/>
          <w:szCs w:val="22"/>
          <w:lang w:val="de-DE"/>
        </w:rPr>
        <w:t xml:space="preserve">8055 </w:t>
      </w:r>
      <w:r w:rsidRPr="001F3524">
        <w:rPr>
          <w:sz w:val="22"/>
          <w:szCs w:val="22"/>
          <w:lang w:val="de-DE"/>
        </w:rPr>
        <w:t>Zürich anschauen.</w:t>
      </w:r>
      <w:r w:rsidR="00B55216">
        <w:rPr>
          <w:sz w:val="22"/>
          <w:szCs w:val="22"/>
          <w:lang w:val="de-DE"/>
        </w:rPr>
        <w:t xml:space="preserve"> Wir möchten Selina für diese Möglichkeit danken.</w:t>
      </w:r>
    </w:p>
    <w:p w14:paraId="3E25D7C4" w14:textId="77777777" w:rsidR="00E65BE1" w:rsidRPr="001F3524" w:rsidRDefault="00E65BE1" w:rsidP="004E7AF1">
      <w:pPr>
        <w:jc w:val="both"/>
        <w:rPr>
          <w:sz w:val="22"/>
          <w:szCs w:val="22"/>
          <w:lang w:val="de-DE"/>
        </w:rPr>
      </w:pPr>
    </w:p>
    <w:p w14:paraId="03D97C1C" w14:textId="241F2802" w:rsidR="00B55216" w:rsidRDefault="00B55216" w:rsidP="004E7AF1">
      <w:pPr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Die Wohnung gefällt uns </w:t>
      </w:r>
      <w:proofErr w:type="spellStart"/>
      <w:r>
        <w:rPr>
          <w:sz w:val="22"/>
          <w:szCs w:val="22"/>
          <w:lang w:val="de-DE"/>
        </w:rPr>
        <w:t>ausserordentlich</w:t>
      </w:r>
      <w:proofErr w:type="spellEnd"/>
      <w:r>
        <w:rPr>
          <w:sz w:val="22"/>
          <w:szCs w:val="22"/>
          <w:lang w:val="de-DE"/>
        </w:rPr>
        <w:t xml:space="preserve">. Sie ist </w:t>
      </w:r>
      <w:proofErr w:type="spellStart"/>
      <w:r>
        <w:rPr>
          <w:sz w:val="22"/>
          <w:szCs w:val="22"/>
          <w:lang w:val="de-DE"/>
        </w:rPr>
        <w:t>grosszügig</w:t>
      </w:r>
      <w:proofErr w:type="spellEnd"/>
      <w:r>
        <w:rPr>
          <w:sz w:val="22"/>
          <w:szCs w:val="22"/>
          <w:lang w:val="de-DE"/>
        </w:rPr>
        <w:t xml:space="preserve">, </w:t>
      </w:r>
      <w:r w:rsidR="008302CF">
        <w:rPr>
          <w:sz w:val="22"/>
          <w:szCs w:val="22"/>
          <w:lang w:val="de-DE"/>
        </w:rPr>
        <w:t>modern</w:t>
      </w:r>
      <w:r>
        <w:rPr>
          <w:sz w:val="22"/>
          <w:szCs w:val="22"/>
          <w:lang w:val="de-DE"/>
        </w:rPr>
        <w:t xml:space="preserve"> und mitten in</w:t>
      </w:r>
      <w:r w:rsidR="008302CF">
        <w:rPr>
          <w:sz w:val="22"/>
          <w:szCs w:val="22"/>
          <w:lang w:val="de-DE"/>
        </w:rPr>
        <w:t xml:space="preserve"> einer </w:t>
      </w:r>
      <w:r w:rsidR="00D36586">
        <w:rPr>
          <w:sz w:val="22"/>
          <w:szCs w:val="22"/>
          <w:lang w:val="de-DE"/>
        </w:rPr>
        <w:t>Überbauung</w:t>
      </w:r>
      <w:r w:rsidR="008302CF">
        <w:rPr>
          <w:sz w:val="22"/>
          <w:szCs w:val="22"/>
          <w:lang w:val="de-DE"/>
        </w:rPr>
        <w:t xml:space="preserve">, wo viele andere Menschen leben. Auch die lebendige Umgebung gefällt uns. Wir wohnen beide nicht weit entfernt in der Nähe des Goldbrunnenplatzes. </w:t>
      </w:r>
      <w:r w:rsidR="0019223A">
        <w:rPr>
          <w:sz w:val="22"/>
          <w:szCs w:val="22"/>
          <w:lang w:val="de-DE"/>
        </w:rPr>
        <w:t>In Zürich sind wir beide schon seit über zehn Jahren zu Hause.</w:t>
      </w:r>
    </w:p>
    <w:p w14:paraId="77B7F387" w14:textId="77777777" w:rsidR="008302CF" w:rsidRDefault="008302CF" w:rsidP="004E7AF1">
      <w:pPr>
        <w:jc w:val="both"/>
        <w:rPr>
          <w:sz w:val="22"/>
          <w:szCs w:val="22"/>
          <w:lang w:val="de-DE"/>
        </w:rPr>
      </w:pPr>
    </w:p>
    <w:p w14:paraId="67066F96" w14:textId="4429F2BB" w:rsidR="008302CF" w:rsidRDefault="008302CF" w:rsidP="004E7AF1">
      <w:pPr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Zurzeit wohnen wir in einer </w:t>
      </w:r>
      <w:proofErr w:type="spellStart"/>
      <w:r w:rsidR="00D36586">
        <w:rPr>
          <w:sz w:val="22"/>
          <w:szCs w:val="22"/>
          <w:lang w:val="de-DE"/>
        </w:rPr>
        <w:t>kleinern</w:t>
      </w:r>
      <w:proofErr w:type="spellEnd"/>
      <w:r>
        <w:rPr>
          <w:sz w:val="22"/>
          <w:szCs w:val="22"/>
          <w:lang w:val="de-DE"/>
        </w:rPr>
        <w:t xml:space="preserve"> 4-Zimmer-Wohnung in einem </w:t>
      </w:r>
      <w:r w:rsidR="0019223A">
        <w:rPr>
          <w:sz w:val="22"/>
          <w:szCs w:val="22"/>
          <w:lang w:val="de-DE"/>
        </w:rPr>
        <w:t>sanierungsbedürftigen</w:t>
      </w:r>
      <w:r>
        <w:rPr>
          <w:sz w:val="22"/>
          <w:szCs w:val="22"/>
          <w:lang w:val="de-DE"/>
        </w:rPr>
        <w:t xml:space="preserve"> Haus. Da vieles im Argen liegt und jetzt wo der Winter kommt die Heizung öfters au</w:t>
      </w:r>
      <w:r>
        <w:rPr>
          <w:sz w:val="22"/>
          <w:szCs w:val="22"/>
          <w:lang w:val="de-DE"/>
        </w:rPr>
        <w:t>s</w:t>
      </w:r>
      <w:r>
        <w:rPr>
          <w:sz w:val="22"/>
          <w:szCs w:val="22"/>
          <w:lang w:val="de-DE"/>
        </w:rPr>
        <w:t>steigt</w:t>
      </w:r>
      <w:proofErr w:type="gramStart"/>
      <w:r>
        <w:rPr>
          <w:sz w:val="22"/>
          <w:szCs w:val="22"/>
          <w:lang w:val="de-DE"/>
        </w:rPr>
        <w:t>, sind</w:t>
      </w:r>
      <w:proofErr w:type="gramEnd"/>
      <w:r>
        <w:rPr>
          <w:sz w:val="22"/>
          <w:szCs w:val="22"/>
          <w:lang w:val="de-DE"/>
        </w:rPr>
        <w:t xml:space="preserve"> wir mit einem gewissen Nachdruck auf der Suche nach einem neuen Heim und auch flexibel im Einzugstermin.</w:t>
      </w:r>
    </w:p>
    <w:p w14:paraId="35087597" w14:textId="77777777" w:rsidR="008302CF" w:rsidRDefault="008302CF" w:rsidP="004E7AF1">
      <w:pPr>
        <w:jc w:val="both"/>
        <w:rPr>
          <w:sz w:val="22"/>
          <w:szCs w:val="22"/>
          <w:lang w:val="de-DE"/>
        </w:rPr>
      </w:pPr>
    </w:p>
    <w:p w14:paraId="0423F421" w14:textId="1851D683" w:rsidR="00E65BE1" w:rsidRDefault="008302CF" w:rsidP="004E7AF1">
      <w:pPr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Das ist aber nur die Hälfte der Wahrheit. </w:t>
      </w:r>
      <w:r w:rsidR="00E65BE1" w:rsidRPr="001F3524">
        <w:rPr>
          <w:sz w:val="22"/>
          <w:szCs w:val="22"/>
          <w:lang w:val="de-DE"/>
        </w:rPr>
        <w:t>Wir haben uns im</w:t>
      </w:r>
      <w:r>
        <w:rPr>
          <w:sz w:val="22"/>
          <w:szCs w:val="22"/>
          <w:lang w:val="de-DE"/>
        </w:rPr>
        <w:t xml:space="preserve"> Mai verlobt und werden nächstes Jahr</w:t>
      </w:r>
      <w:r w:rsidR="00E65BE1" w:rsidRPr="001F3524">
        <w:rPr>
          <w:sz w:val="22"/>
          <w:szCs w:val="22"/>
          <w:lang w:val="de-DE"/>
        </w:rPr>
        <w:t xml:space="preserve"> heiraten. </w:t>
      </w:r>
      <w:r>
        <w:rPr>
          <w:sz w:val="22"/>
          <w:szCs w:val="22"/>
          <w:lang w:val="de-DE"/>
        </w:rPr>
        <w:t>W</w:t>
      </w:r>
      <w:r w:rsidR="00E65BE1" w:rsidRPr="001F3524">
        <w:rPr>
          <w:sz w:val="22"/>
          <w:szCs w:val="22"/>
          <w:lang w:val="de-DE"/>
        </w:rPr>
        <w:t>ir</w:t>
      </w:r>
      <w:r>
        <w:rPr>
          <w:sz w:val="22"/>
          <w:szCs w:val="22"/>
          <w:lang w:val="de-DE"/>
        </w:rPr>
        <w:t xml:space="preserve"> hoffen</w:t>
      </w:r>
      <w:r w:rsidR="00E65BE1" w:rsidRPr="001F3524">
        <w:rPr>
          <w:sz w:val="22"/>
          <w:szCs w:val="22"/>
          <w:lang w:val="de-DE"/>
        </w:rPr>
        <w:t xml:space="preserve">, dass sich unser Traum von Kindern erfüllen wird. Da unsere </w:t>
      </w:r>
      <w:r w:rsidR="004E7AF1">
        <w:rPr>
          <w:sz w:val="22"/>
          <w:szCs w:val="22"/>
          <w:lang w:val="de-DE"/>
        </w:rPr>
        <w:br/>
      </w:r>
      <w:r w:rsidR="00E65BE1" w:rsidRPr="001F3524">
        <w:rPr>
          <w:sz w:val="22"/>
          <w:szCs w:val="22"/>
          <w:lang w:val="de-DE"/>
        </w:rPr>
        <w:t>Wohnung nicht kinder</w:t>
      </w:r>
      <w:r>
        <w:rPr>
          <w:sz w:val="22"/>
          <w:szCs w:val="22"/>
          <w:lang w:val="de-DE"/>
        </w:rPr>
        <w:t>tauglich</w:t>
      </w:r>
      <w:r w:rsidR="00E65BE1" w:rsidRPr="001F3524">
        <w:rPr>
          <w:sz w:val="22"/>
          <w:szCs w:val="22"/>
          <w:lang w:val="de-DE"/>
        </w:rPr>
        <w:t xml:space="preserve"> ist, </w:t>
      </w:r>
      <w:r>
        <w:rPr>
          <w:sz w:val="22"/>
          <w:szCs w:val="22"/>
          <w:lang w:val="de-DE"/>
        </w:rPr>
        <w:t xml:space="preserve">suchen wir ein Zuhause, wo wir eine Familie gründen </w:t>
      </w:r>
      <w:r w:rsidR="004E7AF1">
        <w:rPr>
          <w:sz w:val="22"/>
          <w:szCs w:val="22"/>
          <w:lang w:val="de-DE"/>
        </w:rPr>
        <w:br/>
      </w:r>
      <w:r>
        <w:rPr>
          <w:sz w:val="22"/>
          <w:szCs w:val="22"/>
          <w:lang w:val="de-DE"/>
        </w:rPr>
        <w:t>kö</w:t>
      </w:r>
      <w:r>
        <w:rPr>
          <w:sz w:val="22"/>
          <w:szCs w:val="22"/>
          <w:lang w:val="de-DE"/>
        </w:rPr>
        <w:t>n</w:t>
      </w:r>
      <w:r>
        <w:rPr>
          <w:sz w:val="22"/>
          <w:szCs w:val="22"/>
          <w:lang w:val="de-DE"/>
        </w:rPr>
        <w:t xml:space="preserve">nen. </w:t>
      </w:r>
      <w:r w:rsidR="00E65BE1" w:rsidRPr="001F3524">
        <w:rPr>
          <w:sz w:val="22"/>
          <w:szCs w:val="22"/>
          <w:lang w:val="de-DE"/>
        </w:rPr>
        <w:t xml:space="preserve">Wir </w:t>
      </w:r>
      <w:r w:rsidR="0019223A">
        <w:rPr>
          <w:sz w:val="22"/>
          <w:szCs w:val="22"/>
          <w:lang w:val="de-DE"/>
        </w:rPr>
        <w:t>möchten</w:t>
      </w:r>
      <w:r w:rsidR="00E65BE1" w:rsidRPr="001F3524">
        <w:rPr>
          <w:sz w:val="22"/>
          <w:szCs w:val="22"/>
          <w:lang w:val="de-DE"/>
        </w:rPr>
        <w:t xml:space="preserve">, dass unsere Kinder </w:t>
      </w:r>
      <w:r w:rsidR="00E575E7">
        <w:rPr>
          <w:sz w:val="22"/>
          <w:szCs w:val="22"/>
          <w:lang w:val="de-DE"/>
        </w:rPr>
        <w:t>an einem Ort</w:t>
      </w:r>
      <w:r w:rsidR="00E65BE1" w:rsidRPr="001F3524">
        <w:rPr>
          <w:sz w:val="22"/>
          <w:szCs w:val="22"/>
          <w:lang w:val="de-DE"/>
        </w:rPr>
        <w:t xml:space="preserve"> aufwachsen, wo es erlaubt ist zu spielen, </w:t>
      </w:r>
      <w:r>
        <w:rPr>
          <w:sz w:val="22"/>
          <w:szCs w:val="22"/>
          <w:lang w:val="de-DE"/>
        </w:rPr>
        <w:t xml:space="preserve">wo </w:t>
      </w:r>
      <w:r w:rsidR="00E65BE1" w:rsidRPr="001F3524">
        <w:rPr>
          <w:sz w:val="22"/>
          <w:szCs w:val="22"/>
          <w:lang w:val="de-DE"/>
        </w:rPr>
        <w:t>sie Freunde finden u</w:t>
      </w:r>
      <w:r w:rsidR="0019223A">
        <w:rPr>
          <w:sz w:val="22"/>
          <w:szCs w:val="22"/>
          <w:lang w:val="de-DE"/>
        </w:rPr>
        <w:t>nd Kind sein dürfen. Genau dies</w:t>
      </w:r>
      <w:r w:rsidR="00E65BE1" w:rsidRPr="001F3524">
        <w:rPr>
          <w:sz w:val="22"/>
          <w:szCs w:val="22"/>
          <w:lang w:val="de-DE"/>
        </w:rPr>
        <w:t xml:space="preserve"> haben </w:t>
      </w:r>
      <w:r>
        <w:rPr>
          <w:sz w:val="22"/>
          <w:szCs w:val="22"/>
          <w:lang w:val="de-DE"/>
        </w:rPr>
        <w:t>wir bei den Häusern am Leonhard-</w:t>
      </w:r>
      <w:proofErr w:type="spellStart"/>
      <w:r>
        <w:rPr>
          <w:sz w:val="22"/>
          <w:szCs w:val="22"/>
          <w:lang w:val="de-DE"/>
        </w:rPr>
        <w:t>Ragaz</w:t>
      </w:r>
      <w:proofErr w:type="spellEnd"/>
      <w:r>
        <w:rPr>
          <w:sz w:val="22"/>
          <w:szCs w:val="22"/>
          <w:lang w:val="de-DE"/>
        </w:rPr>
        <w:t>-</w:t>
      </w:r>
      <w:r w:rsidR="00E65BE1" w:rsidRPr="001F3524">
        <w:rPr>
          <w:sz w:val="22"/>
          <w:szCs w:val="22"/>
          <w:lang w:val="de-DE"/>
        </w:rPr>
        <w:t>Weg gesehen.</w:t>
      </w:r>
    </w:p>
    <w:p w14:paraId="1827C542" w14:textId="77777777" w:rsidR="008302CF" w:rsidRDefault="008302CF" w:rsidP="004E7AF1">
      <w:pPr>
        <w:jc w:val="both"/>
        <w:rPr>
          <w:sz w:val="22"/>
          <w:szCs w:val="22"/>
          <w:lang w:val="de-DE"/>
        </w:rPr>
      </w:pPr>
    </w:p>
    <w:p w14:paraId="7B2F3BBB" w14:textId="6EF2815C" w:rsidR="00E65BE1" w:rsidRDefault="008302CF" w:rsidP="004E7AF1">
      <w:pPr>
        <w:jc w:val="both"/>
        <w:rPr>
          <w:sz w:val="22"/>
          <w:szCs w:val="22"/>
          <w:lang w:val="de-DE"/>
        </w:rPr>
      </w:pPr>
      <w:r w:rsidRPr="001F3524">
        <w:rPr>
          <w:sz w:val="22"/>
          <w:szCs w:val="22"/>
          <w:lang w:val="de-DE"/>
        </w:rPr>
        <w:t>Schon al</w:t>
      </w:r>
      <w:r w:rsidR="00E575E7">
        <w:rPr>
          <w:sz w:val="22"/>
          <w:szCs w:val="22"/>
          <w:lang w:val="de-DE"/>
        </w:rPr>
        <w:t>s wir den Eingang betra</w:t>
      </w:r>
      <w:r w:rsidRPr="001F3524">
        <w:rPr>
          <w:sz w:val="22"/>
          <w:szCs w:val="22"/>
          <w:lang w:val="de-DE"/>
        </w:rPr>
        <w:t xml:space="preserve">ten und die Kinderwagen gesehen haben, waren wir </w:t>
      </w:r>
      <w:r w:rsidR="004E7AF1">
        <w:rPr>
          <w:sz w:val="22"/>
          <w:szCs w:val="22"/>
          <w:lang w:val="de-DE"/>
        </w:rPr>
        <w:br/>
      </w:r>
      <w:r w:rsidRPr="001F3524">
        <w:rPr>
          <w:sz w:val="22"/>
          <w:szCs w:val="22"/>
          <w:lang w:val="de-DE"/>
        </w:rPr>
        <w:t>b</w:t>
      </w:r>
      <w:r w:rsidRPr="001F3524">
        <w:rPr>
          <w:sz w:val="22"/>
          <w:szCs w:val="22"/>
          <w:lang w:val="de-DE"/>
        </w:rPr>
        <w:t>e</w:t>
      </w:r>
      <w:r w:rsidRPr="001F3524">
        <w:rPr>
          <w:sz w:val="22"/>
          <w:szCs w:val="22"/>
          <w:lang w:val="de-DE"/>
        </w:rPr>
        <w:t>geis</w:t>
      </w:r>
      <w:r w:rsidR="0019223A">
        <w:rPr>
          <w:sz w:val="22"/>
          <w:szCs w:val="22"/>
          <w:lang w:val="de-DE"/>
        </w:rPr>
        <w:t xml:space="preserve">tert. Als wir dann die Wohnung </w:t>
      </w:r>
      <w:r w:rsidRPr="001F3524">
        <w:rPr>
          <w:sz w:val="22"/>
          <w:szCs w:val="22"/>
          <w:lang w:val="de-DE"/>
        </w:rPr>
        <w:t>besichtigten, war für uns sofort klar, dass wir uns dort unsere Zukunft vorstellen können</w:t>
      </w:r>
      <w:r w:rsidR="0019570C">
        <w:rPr>
          <w:sz w:val="22"/>
          <w:szCs w:val="22"/>
          <w:lang w:val="de-DE"/>
        </w:rPr>
        <w:t>.</w:t>
      </w:r>
      <w:r>
        <w:rPr>
          <w:sz w:val="22"/>
          <w:szCs w:val="22"/>
          <w:lang w:val="de-DE"/>
        </w:rPr>
        <w:t xml:space="preserve"> </w:t>
      </w:r>
    </w:p>
    <w:p w14:paraId="54D25B09" w14:textId="77777777" w:rsidR="008302CF" w:rsidRDefault="008302CF" w:rsidP="004E7AF1">
      <w:pPr>
        <w:jc w:val="both"/>
        <w:rPr>
          <w:sz w:val="22"/>
          <w:szCs w:val="22"/>
          <w:lang w:val="de-DE"/>
        </w:rPr>
      </w:pPr>
    </w:p>
    <w:p w14:paraId="48FFD1D3" w14:textId="3E21E01D" w:rsidR="00E575E7" w:rsidRDefault="008302CF" w:rsidP="004E7AF1">
      <w:pPr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Wir sind beide vom Typ her keine Mauerblümchen</w:t>
      </w:r>
      <w:r w:rsidR="0019223A">
        <w:rPr>
          <w:sz w:val="22"/>
          <w:szCs w:val="22"/>
          <w:lang w:val="de-DE"/>
        </w:rPr>
        <w:t xml:space="preserve"> und engagieren uns auch in der Qua</w:t>
      </w:r>
      <w:r w:rsidR="0019223A">
        <w:rPr>
          <w:sz w:val="22"/>
          <w:szCs w:val="22"/>
          <w:lang w:val="de-DE"/>
        </w:rPr>
        <w:t>r</w:t>
      </w:r>
      <w:r w:rsidR="0019223A">
        <w:rPr>
          <w:sz w:val="22"/>
          <w:szCs w:val="22"/>
          <w:lang w:val="de-DE"/>
        </w:rPr>
        <w:t>tier</w:t>
      </w:r>
      <w:r w:rsidR="004E7AF1">
        <w:rPr>
          <w:sz w:val="22"/>
          <w:szCs w:val="22"/>
          <w:lang w:val="de-DE"/>
        </w:rPr>
        <w:t>-</w:t>
      </w:r>
      <w:r w:rsidR="0019223A">
        <w:rPr>
          <w:sz w:val="22"/>
          <w:szCs w:val="22"/>
          <w:lang w:val="de-DE"/>
        </w:rPr>
        <w:t>arbeit in Zürich</w:t>
      </w:r>
      <w:proofErr w:type="gramStart"/>
      <w:r w:rsidR="0019223A">
        <w:rPr>
          <w:sz w:val="22"/>
          <w:szCs w:val="22"/>
          <w:lang w:val="de-DE"/>
        </w:rPr>
        <w:t>, beispielsweise</w:t>
      </w:r>
      <w:proofErr w:type="gramEnd"/>
      <w:r w:rsidR="0019223A">
        <w:rPr>
          <w:sz w:val="22"/>
          <w:szCs w:val="22"/>
          <w:lang w:val="de-DE"/>
        </w:rPr>
        <w:t xml:space="preserve"> als Mit</w:t>
      </w:r>
      <w:r w:rsidR="00E575E7">
        <w:rPr>
          <w:sz w:val="22"/>
          <w:szCs w:val="22"/>
          <w:lang w:val="de-DE"/>
        </w:rPr>
        <w:t xml:space="preserve">organisatoren des </w:t>
      </w:r>
      <w:r w:rsidR="004E7AF1">
        <w:rPr>
          <w:sz w:val="22"/>
          <w:szCs w:val="22"/>
          <w:lang w:val="de-DE"/>
        </w:rPr>
        <w:t xml:space="preserve">Open Air </w:t>
      </w:r>
      <w:r w:rsidR="0019223A">
        <w:rPr>
          <w:sz w:val="22"/>
          <w:szCs w:val="22"/>
          <w:lang w:val="de-DE"/>
        </w:rPr>
        <w:t xml:space="preserve">Kinos </w:t>
      </w:r>
      <w:proofErr w:type="spellStart"/>
      <w:r w:rsidR="0019223A">
        <w:rPr>
          <w:sz w:val="22"/>
          <w:szCs w:val="22"/>
          <w:lang w:val="de-DE"/>
        </w:rPr>
        <w:t>Rösch</w:t>
      </w:r>
      <w:r w:rsidR="0019223A">
        <w:rPr>
          <w:sz w:val="22"/>
          <w:szCs w:val="22"/>
          <w:lang w:val="de-DE"/>
        </w:rPr>
        <w:t>i</w:t>
      </w:r>
      <w:r w:rsidR="0019223A">
        <w:rPr>
          <w:sz w:val="22"/>
          <w:szCs w:val="22"/>
          <w:lang w:val="de-DE"/>
        </w:rPr>
        <w:t>bachplatz</w:t>
      </w:r>
      <w:proofErr w:type="spellEnd"/>
      <w:r w:rsidR="0019223A">
        <w:rPr>
          <w:sz w:val="22"/>
          <w:szCs w:val="22"/>
          <w:lang w:val="de-DE"/>
        </w:rPr>
        <w:t xml:space="preserve"> in </w:t>
      </w:r>
      <w:proofErr w:type="spellStart"/>
      <w:r w:rsidR="0019223A">
        <w:rPr>
          <w:sz w:val="22"/>
          <w:szCs w:val="22"/>
          <w:lang w:val="de-DE"/>
        </w:rPr>
        <w:t>Wipkingen</w:t>
      </w:r>
      <w:proofErr w:type="spellEnd"/>
      <w:r w:rsidR="0019223A">
        <w:rPr>
          <w:sz w:val="22"/>
          <w:szCs w:val="22"/>
          <w:lang w:val="de-DE"/>
        </w:rPr>
        <w:t>.</w:t>
      </w:r>
      <w:r w:rsidR="00E575E7">
        <w:rPr>
          <w:sz w:val="22"/>
          <w:szCs w:val="22"/>
          <w:lang w:val="de-DE"/>
        </w:rPr>
        <w:t xml:space="preserve"> </w:t>
      </w:r>
      <w:r w:rsidR="0019570C">
        <w:rPr>
          <w:sz w:val="22"/>
          <w:szCs w:val="22"/>
          <w:lang w:val="de-DE"/>
        </w:rPr>
        <w:t xml:space="preserve">Unser Herz schlägt für </w:t>
      </w:r>
      <w:proofErr w:type="spellStart"/>
      <w:r w:rsidR="0019570C">
        <w:rPr>
          <w:sz w:val="22"/>
          <w:szCs w:val="22"/>
          <w:lang w:val="de-DE"/>
        </w:rPr>
        <w:t>Wiedikon</w:t>
      </w:r>
      <w:proofErr w:type="spellEnd"/>
      <w:r w:rsidR="0019570C">
        <w:rPr>
          <w:sz w:val="22"/>
          <w:szCs w:val="22"/>
          <w:lang w:val="de-DE"/>
        </w:rPr>
        <w:t xml:space="preserve">. </w:t>
      </w:r>
      <w:r w:rsidR="0019570C" w:rsidRPr="001F3524">
        <w:rPr>
          <w:sz w:val="22"/>
          <w:szCs w:val="22"/>
          <w:lang w:val="de-DE"/>
        </w:rPr>
        <w:t>Gerne möchten wir den neuen Abschnitt in unserem L</w:t>
      </w:r>
      <w:r w:rsidR="0019570C" w:rsidRPr="001F3524">
        <w:rPr>
          <w:sz w:val="22"/>
          <w:szCs w:val="22"/>
          <w:lang w:val="de-DE"/>
        </w:rPr>
        <w:t>e</w:t>
      </w:r>
      <w:r w:rsidR="0019570C" w:rsidRPr="001F3524">
        <w:rPr>
          <w:sz w:val="22"/>
          <w:szCs w:val="22"/>
          <w:lang w:val="de-DE"/>
        </w:rPr>
        <w:t>ben an einem Ort beginnen, wo wir uns zu Ha</w:t>
      </w:r>
      <w:r w:rsidR="0019570C">
        <w:rPr>
          <w:sz w:val="22"/>
          <w:szCs w:val="22"/>
          <w:lang w:val="de-DE"/>
        </w:rPr>
        <w:t>use fühlen und bleiben m</w:t>
      </w:r>
      <w:r w:rsidR="0019570C">
        <w:rPr>
          <w:sz w:val="22"/>
          <w:szCs w:val="22"/>
          <w:lang w:val="de-DE"/>
        </w:rPr>
        <w:t>öchten.</w:t>
      </w:r>
    </w:p>
    <w:p w14:paraId="61D163F2" w14:textId="77777777" w:rsidR="00E575E7" w:rsidRDefault="00E575E7" w:rsidP="004E7AF1">
      <w:pPr>
        <w:jc w:val="both"/>
        <w:rPr>
          <w:sz w:val="22"/>
          <w:szCs w:val="22"/>
          <w:lang w:val="de-DE"/>
        </w:rPr>
      </w:pPr>
    </w:p>
    <w:p w14:paraId="02D19C03" w14:textId="5F3F7E76" w:rsidR="00E575E7" w:rsidRPr="001F3524" w:rsidRDefault="00E65BE1" w:rsidP="004E7AF1">
      <w:pPr>
        <w:jc w:val="both"/>
        <w:rPr>
          <w:sz w:val="22"/>
          <w:szCs w:val="22"/>
          <w:lang w:val="de-DE"/>
        </w:rPr>
      </w:pPr>
      <w:r w:rsidRPr="001F3524">
        <w:rPr>
          <w:sz w:val="22"/>
          <w:szCs w:val="22"/>
          <w:lang w:val="de-DE"/>
        </w:rPr>
        <w:t>Unterl</w:t>
      </w:r>
      <w:r w:rsidR="0019223A">
        <w:rPr>
          <w:sz w:val="22"/>
          <w:szCs w:val="22"/>
          <w:lang w:val="de-DE"/>
        </w:rPr>
        <w:t>agen zu uns und unseren Referenz</w:t>
      </w:r>
      <w:r w:rsidRPr="001F3524">
        <w:rPr>
          <w:sz w:val="22"/>
          <w:szCs w:val="22"/>
          <w:lang w:val="de-DE"/>
        </w:rPr>
        <w:t xml:space="preserve">en </w:t>
      </w:r>
      <w:r w:rsidR="00E575E7">
        <w:rPr>
          <w:sz w:val="22"/>
          <w:szCs w:val="22"/>
          <w:lang w:val="de-DE"/>
        </w:rPr>
        <w:t xml:space="preserve">haben wir für Sie beigelegt. </w:t>
      </w:r>
      <w:r w:rsidR="00E575E7" w:rsidRPr="001F3524">
        <w:rPr>
          <w:sz w:val="22"/>
          <w:szCs w:val="22"/>
          <w:lang w:val="de-DE"/>
        </w:rPr>
        <w:t xml:space="preserve">Es würde uns </w:t>
      </w:r>
      <w:r w:rsidR="004E7AF1">
        <w:rPr>
          <w:sz w:val="22"/>
          <w:szCs w:val="22"/>
          <w:lang w:val="de-DE"/>
        </w:rPr>
        <w:br/>
      </w:r>
      <w:r w:rsidR="00E575E7" w:rsidRPr="001F3524">
        <w:rPr>
          <w:sz w:val="22"/>
          <w:szCs w:val="22"/>
          <w:lang w:val="de-DE"/>
        </w:rPr>
        <w:t>fre</w:t>
      </w:r>
      <w:r w:rsidR="00E575E7" w:rsidRPr="001F3524">
        <w:rPr>
          <w:sz w:val="22"/>
          <w:szCs w:val="22"/>
          <w:lang w:val="de-DE"/>
        </w:rPr>
        <w:t>u</w:t>
      </w:r>
      <w:r w:rsidR="00E575E7" w:rsidRPr="001F3524">
        <w:rPr>
          <w:sz w:val="22"/>
          <w:szCs w:val="22"/>
          <w:lang w:val="de-DE"/>
        </w:rPr>
        <w:t>en, Sie persönlich kennenlernen</w:t>
      </w:r>
      <w:r w:rsidR="00E575E7">
        <w:rPr>
          <w:sz w:val="22"/>
          <w:szCs w:val="22"/>
          <w:lang w:val="de-DE"/>
        </w:rPr>
        <w:t xml:space="preserve"> zu dürf</w:t>
      </w:r>
      <w:r w:rsidR="00E575E7" w:rsidRPr="001F3524">
        <w:rPr>
          <w:sz w:val="22"/>
          <w:szCs w:val="22"/>
          <w:lang w:val="de-DE"/>
        </w:rPr>
        <w:t>en.</w:t>
      </w:r>
    </w:p>
    <w:p w14:paraId="4D58CC0A" w14:textId="2628B5C2" w:rsidR="00E65BE1" w:rsidRPr="001F3524" w:rsidRDefault="00E65BE1" w:rsidP="00E65BE1">
      <w:pPr>
        <w:rPr>
          <w:sz w:val="22"/>
          <w:szCs w:val="22"/>
          <w:lang w:val="de-DE"/>
        </w:rPr>
      </w:pPr>
    </w:p>
    <w:p w14:paraId="19216A11" w14:textId="77777777" w:rsidR="00E575E7" w:rsidRDefault="00E575E7" w:rsidP="00E65BE1">
      <w:pPr>
        <w:rPr>
          <w:sz w:val="22"/>
          <w:szCs w:val="22"/>
          <w:lang w:val="de-DE"/>
        </w:rPr>
      </w:pPr>
    </w:p>
    <w:p w14:paraId="31EEBC8F" w14:textId="77777777" w:rsidR="00E575E7" w:rsidRDefault="00E575E7" w:rsidP="00E65BE1">
      <w:pPr>
        <w:rPr>
          <w:sz w:val="22"/>
          <w:szCs w:val="22"/>
          <w:lang w:val="de-DE"/>
        </w:rPr>
      </w:pPr>
    </w:p>
    <w:p w14:paraId="13AE06E1" w14:textId="349F8796" w:rsidR="00E65BE1" w:rsidRPr="001F3524" w:rsidRDefault="0019570C" w:rsidP="00E65BE1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lastRenderedPageBreak/>
        <w:br/>
      </w:r>
      <w:r w:rsidR="00E575E7">
        <w:rPr>
          <w:sz w:val="22"/>
          <w:szCs w:val="22"/>
          <w:lang w:val="de-DE"/>
        </w:rPr>
        <w:t xml:space="preserve">Freundliche </w:t>
      </w:r>
      <w:proofErr w:type="spellStart"/>
      <w:r w:rsidR="00E575E7">
        <w:rPr>
          <w:sz w:val="22"/>
          <w:szCs w:val="22"/>
          <w:lang w:val="de-DE"/>
        </w:rPr>
        <w:t>Grüsse</w:t>
      </w:r>
      <w:proofErr w:type="spellEnd"/>
    </w:p>
    <w:p w14:paraId="164AA2E2" w14:textId="77777777" w:rsidR="00E65BE1" w:rsidRDefault="00E65BE1" w:rsidP="00E65BE1">
      <w:pPr>
        <w:rPr>
          <w:sz w:val="22"/>
          <w:szCs w:val="22"/>
          <w:lang w:val="de-DE"/>
        </w:rPr>
      </w:pPr>
    </w:p>
    <w:p w14:paraId="2EA2678C" w14:textId="77777777" w:rsidR="00E575E7" w:rsidRDefault="00E575E7" w:rsidP="00E65BE1">
      <w:pPr>
        <w:rPr>
          <w:sz w:val="22"/>
          <w:szCs w:val="22"/>
          <w:lang w:val="de-DE"/>
        </w:rPr>
      </w:pPr>
    </w:p>
    <w:p w14:paraId="276B26D3" w14:textId="77777777" w:rsidR="00E575E7" w:rsidRDefault="00E575E7" w:rsidP="00E65BE1">
      <w:pPr>
        <w:rPr>
          <w:sz w:val="22"/>
          <w:szCs w:val="22"/>
          <w:lang w:val="de-DE"/>
        </w:rPr>
      </w:pPr>
    </w:p>
    <w:p w14:paraId="485773F8" w14:textId="77777777" w:rsidR="001F3524" w:rsidRDefault="001F3524" w:rsidP="00E65BE1">
      <w:pPr>
        <w:rPr>
          <w:sz w:val="22"/>
          <w:szCs w:val="22"/>
          <w:lang w:val="de-DE"/>
        </w:rPr>
      </w:pPr>
    </w:p>
    <w:p w14:paraId="5E08CFF4" w14:textId="77777777" w:rsidR="001F3524" w:rsidRPr="001F3524" w:rsidRDefault="001F3524" w:rsidP="00E65BE1">
      <w:pPr>
        <w:rPr>
          <w:sz w:val="22"/>
          <w:szCs w:val="22"/>
          <w:lang w:val="de-DE"/>
        </w:rPr>
      </w:pPr>
    </w:p>
    <w:p w14:paraId="131E9BD6" w14:textId="77777777" w:rsidR="00E65BE1" w:rsidRPr="001F3524" w:rsidRDefault="00E65BE1" w:rsidP="00E65BE1">
      <w:pPr>
        <w:rPr>
          <w:sz w:val="22"/>
          <w:szCs w:val="22"/>
          <w:lang w:val="de-DE"/>
        </w:rPr>
      </w:pPr>
    </w:p>
    <w:p w14:paraId="184D0C34" w14:textId="77777777" w:rsidR="008F3AD3" w:rsidRDefault="00E65BE1" w:rsidP="00E65BE1">
      <w:pPr>
        <w:rPr>
          <w:sz w:val="22"/>
          <w:szCs w:val="22"/>
          <w:lang w:val="de-DE"/>
        </w:rPr>
      </w:pPr>
      <w:proofErr w:type="spellStart"/>
      <w:r w:rsidRPr="001F3524">
        <w:rPr>
          <w:sz w:val="22"/>
          <w:szCs w:val="22"/>
          <w:lang w:val="de-DE"/>
        </w:rPr>
        <w:t>Pascale</w:t>
      </w:r>
      <w:proofErr w:type="spellEnd"/>
      <w:r w:rsidRPr="001F3524">
        <w:rPr>
          <w:sz w:val="22"/>
          <w:szCs w:val="22"/>
          <w:lang w:val="de-DE"/>
        </w:rPr>
        <w:t xml:space="preserve"> Wyss</w:t>
      </w:r>
      <w:r w:rsidRPr="001F3524">
        <w:rPr>
          <w:sz w:val="22"/>
          <w:szCs w:val="22"/>
          <w:lang w:val="de-DE"/>
        </w:rPr>
        <w:tab/>
      </w:r>
      <w:r w:rsidRPr="001F3524">
        <w:rPr>
          <w:sz w:val="22"/>
          <w:szCs w:val="22"/>
          <w:lang w:val="de-DE"/>
        </w:rPr>
        <w:tab/>
      </w:r>
      <w:r w:rsidRPr="001F3524">
        <w:rPr>
          <w:sz w:val="22"/>
          <w:szCs w:val="22"/>
          <w:lang w:val="de-DE"/>
        </w:rPr>
        <w:tab/>
      </w:r>
      <w:r w:rsidRPr="001F3524">
        <w:rPr>
          <w:sz w:val="22"/>
          <w:szCs w:val="22"/>
          <w:lang w:val="de-DE"/>
        </w:rPr>
        <w:tab/>
      </w:r>
      <w:r w:rsidRPr="001F3524">
        <w:rPr>
          <w:sz w:val="22"/>
          <w:szCs w:val="22"/>
          <w:lang w:val="de-DE"/>
        </w:rPr>
        <w:tab/>
      </w:r>
      <w:r w:rsidRPr="001F3524">
        <w:rPr>
          <w:sz w:val="22"/>
          <w:szCs w:val="22"/>
          <w:lang w:val="de-DE"/>
        </w:rPr>
        <w:tab/>
        <w:t xml:space="preserve">Florian </w:t>
      </w:r>
      <w:proofErr w:type="spellStart"/>
      <w:r w:rsidRPr="001F3524">
        <w:rPr>
          <w:sz w:val="22"/>
          <w:szCs w:val="22"/>
          <w:lang w:val="de-DE"/>
        </w:rPr>
        <w:t>Imbach</w:t>
      </w:r>
      <w:proofErr w:type="spellEnd"/>
    </w:p>
    <w:p w14:paraId="54BD32A2" w14:textId="77777777" w:rsidR="00E575E7" w:rsidRDefault="00E575E7" w:rsidP="00E65BE1">
      <w:pPr>
        <w:rPr>
          <w:sz w:val="22"/>
          <w:szCs w:val="22"/>
          <w:lang w:val="de-DE"/>
        </w:rPr>
      </w:pPr>
    </w:p>
    <w:p w14:paraId="794C63B7" w14:textId="77777777" w:rsidR="00E575E7" w:rsidRDefault="00E575E7" w:rsidP="00E65BE1">
      <w:pPr>
        <w:rPr>
          <w:sz w:val="22"/>
          <w:szCs w:val="22"/>
          <w:lang w:val="de-DE"/>
        </w:rPr>
      </w:pPr>
    </w:p>
    <w:p w14:paraId="38F41AF9" w14:textId="77777777" w:rsidR="00E575E7" w:rsidRDefault="00E575E7" w:rsidP="00E65BE1">
      <w:pPr>
        <w:rPr>
          <w:sz w:val="22"/>
          <w:szCs w:val="22"/>
          <w:lang w:val="de-DE"/>
        </w:rPr>
      </w:pPr>
    </w:p>
    <w:p w14:paraId="07BB970E" w14:textId="77777777" w:rsidR="00E575E7" w:rsidRDefault="00E575E7" w:rsidP="00E65BE1">
      <w:pPr>
        <w:rPr>
          <w:sz w:val="22"/>
          <w:szCs w:val="22"/>
          <w:lang w:val="de-DE"/>
        </w:rPr>
      </w:pPr>
    </w:p>
    <w:p w14:paraId="029A4EC8" w14:textId="77777777" w:rsidR="00E575E7" w:rsidRDefault="00E575E7" w:rsidP="00E65BE1">
      <w:pPr>
        <w:rPr>
          <w:sz w:val="22"/>
          <w:szCs w:val="22"/>
          <w:lang w:val="de-DE"/>
        </w:rPr>
      </w:pPr>
    </w:p>
    <w:p w14:paraId="429EAA56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5BF96C33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0AB8BAE5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6BE698EA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08852BEB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77F280DA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2D462B06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4EA3D45C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77ED5A85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67B69C3F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63950782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674DF245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34543E6C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1EEB8AA8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4D330534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395B823E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06A06303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52031F70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5CD9F21D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302A27FD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6721512B" w14:textId="77777777" w:rsidR="0019570C" w:rsidRDefault="0019570C" w:rsidP="00E65BE1">
      <w:pPr>
        <w:rPr>
          <w:sz w:val="22"/>
          <w:szCs w:val="22"/>
          <w:u w:val="single"/>
          <w:lang w:val="de-DE"/>
        </w:rPr>
      </w:pPr>
    </w:p>
    <w:p w14:paraId="0433C9FF" w14:textId="77777777" w:rsidR="0019570C" w:rsidRDefault="0019570C" w:rsidP="00E65BE1">
      <w:pPr>
        <w:rPr>
          <w:sz w:val="22"/>
          <w:szCs w:val="22"/>
          <w:u w:val="single"/>
          <w:lang w:val="de-DE"/>
        </w:rPr>
      </w:pPr>
      <w:bookmarkStart w:id="0" w:name="_GoBack"/>
      <w:bookmarkEnd w:id="0"/>
    </w:p>
    <w:p w14:paraId="5C4CEC80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0E19D14E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0F7F58E8" w14:textId="77777777" w:rsidR="00E575E7" w:rsidRDefault="00E575E7" w:rsidP="00E65BE1">
      <w:pPr>
        <w:rPr>
          <w:sz w:val="22"/>
          <w:szCs w:val="22"/>
          <w:u w:val="single"/>
          <w:lang w:val="de-DE"/>
        </w:rPr>
      </w:pPr>
    </w:p>
    <w:p w14:paraId="74CD0653" w14:textId="46239486" w:rsidR="00E575E7" w:rsidRPr="00E575E7" w:rsidRDefault="00E575E7" w:rsidP="00E65BE1">
      <w:pPr>
        <w:rPr>
          <w:sz w:val="22"/>
          <w:szCs w:val="22"/>
          <w:u w:val="single"/>
          <w:lang w:val="de-DE"/>
        </w:rPr>
      </w:pPr>
      <w:r w:rsidRPr="00E575E7">
        <w:rPr>
          <w:sz w:val="22"/>
          <w:szCs w:val="22"/>
          <w:u w:val="single"/>
          <w:lang w:val="de-DE"/>
        </w:rPr>
        <w:t>Anhang:</w:t>
      </w:r>
    </w:p>
    <w:p w14:paraId="78789CC8" w14:textId="77777777" w:rsidR="00E575E7" w:rsidRDefault="00E575E7" w:rsidP="00E65BE1">
      <w:pPr>
        <w:rPr>
          <w:sz w:val="22"/>
          <w:szCs w:val="22"/>
          <w:lang w:val="de-DE"/>
        </w:rPr>
      </w:pPr>
    </w:p>
    <w:p w14:paraId="5E05B9DC" w14:textId="6A4782F6" w:rsidR="00E575E7" w:rsidRPr="00E575E7" w:rsidRDefault="00E575E7" w:rsidP="00E575E7">
      <w:pPr>
        <w:pStyle w:val="ListParagraph"/>
        <w:numPr>
          <w:ilvl w:val="0"/>
          <w:numId w:val="1"/>
        </w:numPr>
        <w:rPr>
          <w:sz w:val="22"/>
          <w:szCs w:val="22"/>
          <w:lang w:val="de-DE"/>
        </w:rPr>
      </w:pPr>
      <w:r w:rsidRPr="00E575E7">
        <w:rPr>
          <w:sz w:val="22"/>
          <w:szCs w:val="22"/>
          <w:lang w:val="de-DE"/>
        </w:rPr>
        <w:t>Wer sind wir?</w:t>
      </w:r>
    </w:p>
    <w:p w14:paraId="42975412" w14:textId="1C1B03EA" w:rsidR="00E575E7" w:rsidRDefault="00E575E7" w:rsidP="00E575E7">
      <w:pPr>
        <w:pStyle w:val="ListParagraph"/>
        <w:numPr>
          <w:ilvl w:val="0"/>
          <w:numId w:val="1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Personalien</w:t>
      </w:r>
    </w:p>
    <w:p w14:paraId="5453DAD1" w14:textId="2FFE767E" w:rsidR="00E575E7" w:rsidRDefault="00E575E7" w:rsidP="00E575E7">
      <w:pPr>
        <w:pStyle w:val="ListParagraph"/>
        <w:numPr>
          <w:ilvl w:val="0"/>
          <w:numId w:val="1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Referenzen</w:t>
      </w:r>
    </w:p>
    <w:p w14:paraId="74773436" w14:textId="5371EB11" w:rsidR="00E575E7" w:rsidRPr="00E575E7" w:rsidRDefault="00E575E7" w:rsidP="00E575E7">
      <w:pPr>
        <w:pStyle w:val="ListParagraph"/>
        <w:numPr>
          <w:ilvl w:val="0"/>
          <w:numId w:val="1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Auszüge Betreibungsregister</w:t>
      </w:r>
    </w:p>
    <w:sectPr w:rsidR="00E575E7" w:rsidRPr="00E575E7" w:rsidSect="001F3524">
      <w:footerReference w:type="default" r:id="rId8"/>
      <w:headerReference w:type="first" r:id="rId9"/>
      <w:pgSz w:w="11906" w:h="16838" w:code="9"/>
      <w:pgMar w:top="2744" w:right="907" w:bottom="426" w:left="1985" w:header="522" w:footer="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2D5DC" w14:textId="77777777" w:rsidR="00A91419" w:rsidRDefault="00A91419">
      <w:r>
        <w:separator/>
      </w:r>
    </w:p>
  </w:endnote>
  <w:endnote w:type="continuationSeparator" w:id="0">
    <w:p w14:paraId="55F2D73A" w14:textId="77777777" w:rsidR="00A91419" w:rsidRDefault="00A9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BFD26" w14:textId="77777777" w:rsidR="00A91419" w:rsidRDefault="00A91419" w:rsidP="00C42CAC">
    <w:pPr>
      <w:pStyle w:val="Footer"/>
    </w:pPr>
    <w:r>
      <w:t xml:space="preserve">Seite </w:t>
    </w:r>
    <w:r>
      <w:fldChar w:fldCharType="begin"/>
    </w:r>
    <w:r>
      <w:instrText xml:space="preserve"> PAGE  </w:instrText>
    </w:r>
    <w:r>
      <w:fldChar w:fldCharType="separate"/>
    </w:r>
    <w:r w:rsidR="0019570C">
      <w:rPr>
        <w:noProof/>
      </w:rPr>
      <w:t>2</w:t>
    </w:r>
    <w:r>
      <w:fldChar w:fldCharType="end"/>
    </w:r>
    <w:r>
      <w:t>/</w:t>
    </w:r>
    <w:fldSimple w:instr=" NUMPAGES  ">
      <w:r w:rsidR="0019570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9E7DA" w14:textId="77777777" w:rsidR="00A91419" w:rsidRDefault="00A91419">
      <w:r>
        <w:separator/>
      </w:r>
    </w:p>
  </w:footnote>
  <w:footnote w:type="continuationSeparator" w:id="0">
    <w:p w14:paraId="70BCDAFF" w14:textId="77777777" w:rsidR="00A91419" w:rsidRDefault="00A914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FAA7E" w14:textId="77777777" w:rsidR="00A91419" w:rsidRDefault="00A91419" w:rsidP="00E575E7">
    <w:pPr>
      <w:pStyle w:val="Header"/>
      <w:jc w:val="both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3F3E5F4F" wp14:editId="56DB1FE8">
              <wp:simplePos x="0" y="0"/>
              <wp:positionH relativeFrom="page">
                <wp:posOffset>1260475</wp:posOffset>
              </wp:positionH>
              <wp:positionV relativeFrom="page">
                <wp:posOffset>1774825</wp:posOffset>
              </wp:positionV>
              <wp:extent cx="3060065" cy="288290"/>
              <wp:effectExtent l="3175" t="3175" r="3810" b="3810"/>
              <wp:wrapNone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06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97DB0" w14:textId="77777777" w:rsidR="00A91419" w:rsidRPr="006D62B0" w:rsidRDefault="00A91419" w:rsidP="006D62B0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99.25pt;margin-top:139.75pt;width:240.95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" filled="f" stroked="f">
              <v:textbox inset="0,0,0,0">
                <w:txbxContent>
                  <w:p w14:paraId="18A97DB0" w14:textId="77777777" w:rsidR="00A91419" w:rsidRPr="006D62B0" w:rsidRDefault="00A91419" w:rsidP="006D62B0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2F63E8B0" wp14:editId="26E286E0">
              <wp:simplePos x="0" y="0"/>
              <wp:positionH relativeFrom="margin">
                <wp:posOffset>3587750</wp:posOffset>
              </wp:positionH>
              <wp:positionV relativeFrom="paragraph">
                <wp:posOffset>1905</wp:posOffset>
              </wp:positionV>
              <wp:extent cx="2124075" cy="1403985"/>
              <wp:effectExtent l="0" t="0" r="9525" b="5715"/>
              <wp:wrapSquare wrapText="bothSides"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08842" w14:textId="77777777" w:rsidR="00A91419" w:rsidRPr="00BB65A4" w:rsidRDefault="00A91419" w:rsidP="00BB65A4">
                          <w:pPr>
                            <w:pStyle w:val="Absender"/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BB65A4">
                            <w:rPr>
                              <w:sz w:val="22"/>
                              <w:szCs w:val="22"/>
                            </w:rPr>
                            <w:t>Pascale Wyss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und Florian </w:t>
                          </w:r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Imbach</w:t>
                          </w:r>
                          <w:proofErr w:type="spellEnd"/>
                        </w:p>
                        <w:p w14:paraId="2BC803E0" w14:textId="77777777" w:rsidR="00A91419" w:rsidRPr="00BB65A4" w:rsidRDefault="00A91419" w:rsidP="00BB65A4">
                          <w:pPr>
                            <w:pStyle w:val="Absender"/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BB65A4">
                            <w:rPr>
                              <w:sz w:val="22"/>
                              <w:szCs w:val="22"/>
                            </w:rPr>
                            <w:t>Schrennengasse</w:t>
                          </w:r>
                          <w:proofErr w:type="spellEnd"/>
                          <w:r w:rsidRPr="00BB65A4">
                            <w:rPr>
                              <w:sz w:val="22"/>
                              <w:szCs w:val="22"/>
                            </w:rPr>
                            <w:t xml:space="preserve"> 25</w:t>
                          </w:r>
                        </w:p>
                        <w:p w14:paraId="33496F2F" w14:textId="77777777" w:rsidR="00A91419" w:rsidRPr="00BB65A4" w:rsidRDefault="00A91419" w:rsidP="00BB65A4">
                          <w:pPr>
                            <w:pStyle w:val="Absender"/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BB65A4">
                            <w:rPr>
                              <w:sz w:val="22"/>
                              <w:szCs w:val="22"/>
                            </w:rPr>
                            <w:t>8003 Zürich</w:t>
                          </w:r>
                        </w:p>
                        <w:p w14:paraId="233B2A81" w14:textId="77777777" w:rsidR="00A91419" w:rsidRDefault="00A91419" w:rsidP="00BB65A4">
                          <w:pPr>
                            <w:pStyle w:val="Absender"/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BB65A4">
                            <w:rPr>
                              <w:sz w:val="22"/>
                              <w:szCs w:val="22"/>
                            </w:rPr>
                            <w:t>076/332 01 45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Pascale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</w:rPr>
                            <w:t xml:space="preserve"> Wyss)</w:t>
                          </w:r>
                        </w:p>
                        <w:p w14:paraId="2FDA54D5" w14:textId="77777777" w:rsidR="00A91419" w:rsidRPr="00BB65A4" w:rsidRDefault="00A91419" w:rsidP="00BB65A4">
                          <w:pPr>
                            <w:pStyle w:val="Absender"/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078/768 33 07 (Florian </w:t>
                          </w:r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Imbach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left:0;text-align:left;margin-left:282.5pt;margin-top:.15pt;width:167.25pt;height:110.5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JSEa8CAACx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" filled="f" stroked="f">
              <v:textbox inset="0,0,0,0">
                <w:txbxContent>
                  <w:p w14:paraId="08908842" w14:textId="77777777" w:rsidR="00A91419" w:rsidRPr="00BB65A4" w:rsidRDefault="00A91419" w:rsidP="00BB65A4">
                    <w:pPr>
                      <w:pStyle w:val="Absender"/>
                      <w:spacing w:line="240" w:lineRule="auto"/>
                      <w:rPr>
                        <w:sz w:val="22"/>
                        <w:szCs w:val="22"/>
                      </w:rPr>
                    </w:pPr>
                    <w:r w:rsidRPr="00BB65A4">
                      <w:rPr>
                        <w:sz w:val="22"/>
                        <w:szCs w:val="22"/>
                      </w:rPr>
                      <w:t>Pascale Wyss</w:t>
                    </w:r>
                    <w:r>
                      <w:rPr>
                        <w:sz w:val="22"/>
                        <w:szCs w:val="22"/>
                      </w:rPr>
                      <w:t xml:space="preserve"> und Florian </w:t>
                    </w:r>
                    <w:proofErr w:type="spellStart"/>
                    <w:r>
                      <w:rPr>
                        <w:sz w:val="22"/>
                        <w:szCs w:val="22"/>
                      </w:rPr>
                      <w:t>Imbach</w:t>
                    </w:r>
                    <w:proofErr w:type="spellEnd"/>
                  </w:p>
                  <w:p w14:paraId="2BC803E0" w14:textId="77777777" w:rsidR="00A91419" w:rsidRPr="00BB65A4" w:rsidRDefault="00A91419" w:rsidP="00BB65A4">
                    <w:pPr>
                      <w:pStyle w:val="Absender"/>
                      <w:spacing w:line="240" w:lineRule="auto"/>
                      <w:rPr>
                        <w:sz w:val="22"/>
                        <w:szCs w:val="22"/>
                      </w:rPr>
                    </w:pPr>
                    <w:proofErr w:type="spellStart"/>
                    <w:r w:rsidRPr="00BB65A4">
                      <w:rPr>
                        <w:sz w:val="22"/>
                        <w:szCs w:val="22"/>
                      </w:rPr>
                      <w:t>Schrennengasse</w:t>
                    </w:r>
                    <w:proofErr w:type="spellEnd"/>
                    <w:r w:rsidRPr="00BB65A4">
                      <w:rPr>
                        <w:sz w:val="22"/>
                        <w:szCs w:val="22"/>
                      </w:rPr>
                      <w:t xml:space="preserve"> 25</w:t>
                    </w:r>
                  </w:p>
                  <w:p w14:paraId="33496F2F" w14:textId="77777777" w:rsidR="00A91419" w:rsidRPr="00BB65A4" w:rsidRDefault="00A91419" w:rsidP="00BB65A4">
                    <w:pPr>
                      <w:pStyle w:val="Absender"/>
                      <w:spacing w:line="240" w:lineRule="auto"/>
                      <w:rPr>
                        <w:sz w:val="22"/>
                        <w:szCs w:val="22"/>
                      </w:rPr>
                    </w:pPr>
                    <w:r w:rsidRPr="00BB65A4">
                      <w:rPr>
                        <w:sz w:val="22"/>
                        <w:szCs w:val="22"/>
                      </w:rPr>
                      <w:t>8003 Zürich</w:t>
                    </w:r>
                  </w:p>
                  <w:p w14:paraId="233B2A81" w14:textId="77777777" w:rsidR="00A91419" w:rsidRDefault="00A91419" w:rsidP="00BB65A4">
                    <w:pPr>
                      <w:pStyle w:val="Absender"/>
                      <w:spacing w:line="240" w:lineRule="auto"/>
                      <w:rPr>
                        <w:sz w:val="22"/>
                        <w:szCs w:val="22"/>
                      </w:rPr>
                    </w:pPr>
                    <w:r w:rsidRPr="00BB65A4">
                      <w:rPr>
                        <w:sz w:val="22"/>
                        <w:szCs w:val="22"/>
                      </w:rPr>
                      <w:t>076/332 01 45</w:t>
                    </w:r>
                    <w:r>
                      <w:rPr>
                        <w:sz w:val="22"/>
                        <w:szCs w:val="22"/>
                      </w:rPr>
                      <w:t xml:space="preserve"> (</w:t>
                    </w:r>
                    <w:proofErr w:type="spellStart"/>
                    <w:r>
                      <w:rPr>
                        <w:sz w:val="22"/>
                        <w:szCs w:val="22"/>
                      </w:rPr>
                      <w:t>Pascale</w:t>
                    </w:r>
                    <w:proofErr w:type="spellEnd"/>
                    <w:r>
                      <w:rPr>
                        <w:sz w:val="22"/>
                        <w:szCs w:val="22"/>
                      </w:rPr>
                      <w:t xml:space="preserve"> Wyss)</w:t>
                    </w:r>
                  </w:p>
                  <w:p w14:paraId="2FDA54D5" w14:textId="77777777" w:rsidR="00A91419" w:rsidRPr="00BB65A4" w:rsidRDefault="00A91419" w:rsidP="00BB65A4">
                    <w:pPr>
                      <w:pStyle w:val="Absender"/>
                      <w:spacing w:line="240" w:lineRule="auto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078/768 33 07 (Florian </w:t>
                    </w:r>
                    <w:proofErr w:type="spellStart"/>
                    <w:r>
                      <w:rPr>
                        <w:sz w:val="22"/>
                        <w:szCs w:val="22"/>
                      </w:rPr>
                      <w:t>Imbach</w:t>
                    </w:r>
                    <w:proofErr w:type="spellEnd"/>
                    <w:r>
                      <w:rPr>
                        <w:sz w:val="22"/>
                        <w:szCs w:val="22"/>
                      </w:rPr>
                      <w:t>)</w:t>
                    </w:r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5F7F"/>
    <w:multiLevelType w:val="hybridMultilevel"/>
    <w:tmpl w:val="76CE5F92"/>
    <w:lvl w:ilvl="0" w:tplc="C882A228">
      <w:start w:val="8953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31"/>
    <w:rsid w:val="00010824"/>
    <w:rsid w:val="000177A3"/>
    <w:rsid w:val="00024E3C"/>
    <w:rsid w:val="00042372"/>
    <w:rsid w:val="00050DEE"/>
    <w:rsid w:val="00051160"/>
    <w:rsid w:val="00052218"/>
    <w:rsid w:val="00060495"/>
    <w:rsid w:val="00075FA8"/>
    <w:rsid w:val="00097A4E"/>
    <w:rsid w:val="000B37C7"/>
    <w:rsid w:val="000B614F"/>
    <w:rsid w:val="000B6B82"/>
    <w:rsid w:val="000C1715"/>
    <w:rsid w:val="000C5408"/>
    <w:rsid w:val="000D52E5"/>
    <w:rsid w:val="000D7330"/>
    <w:rsid w:val="000E3548"/>
    <w:rsid w:val="000F4E14"/>
    <w:rsid w:val="000F79EF"/>
    <w:rsid w:val="000F7A9F"/>
    <w:rsid w:val="00105C00"/>
    <w:rsid w:val="001126A8"/>
    <w:rsid w:val="00117C2E"/>
    <w:rsid w:val="00120416"/>
    <w:rsid w:val="00122120"/>
    <w:rsid w:val="001243ED"/>
    <w:rsid w:val="00131000"/>
    <w:rsid w:val="00136AA4"/>
    <w:rsid w:val="00136D87"/>
    <w:rsid w:val="00140CC4"/>
    <w:rsid w:val="00141EFA"/>
    <w:rsid w:val="00142BA6"/>
    <w:rsid w:val="00150D7D"/>
    <w:rsid w:val="00152272"/>
    <w:rsid w:val="001549BB"/>
    <w:rsid w:val="001744B3"/>
    <w:rsid w:val="00177C75"/>
    <w:rsid w:val="00185F69"/>
    <w:rsid w:val="0019223A"/>
    <w:rsid w:val="00194253"/>
    <w:rsid w:val="00194EE4"/>
    <w:rsid w:val="0019570C"/>
    <w:rsid w:val="001970D6"/>
    <w:rsid w:val="001A06CF"/>
    <w:rsid w:val="001A4519"/>
    <w:rsid w:val="001A5C77"/>
    <w:rsid w:val="001B1F2B"/>
    <w:rsid w:val="001C0E62"/>
    <w:rsid w:val="001C5694"/>
    <w:rsid w:val="001C58B4"/>
    <w:rsid w:val="001E30E4"/>
    <w:rsid w:val="001E6D03"/>
    <w:rsid w:val="001F1C00"/>
    <w:rsid w:val="001F237C"/>
    <w:rsid w:val="001F3524"/>
    <w:rsid w:val="001F6F17"/>
    <w:rsid w:val="002002DC"/>
    <w:rsid w:val="00202146"/>
    <w:rsid w:val="00204688"/>
    <w:rsid w:val="00233008"/>
    <w:rsid w:val="00245CA3"/>
    <w:rsid w:val="00270862"/>
    <w:rsid w:val="002805D8"/>
    <w:rsid w:val="002817D5"/>
    <w:rsid w:val="002A2664"/>
    <w:rsid w:val="002A5B3F"/>
    <w:rsid w:val="002B0103"/>
    <w:rsid w:val="002B5B54"/>
    <w:rsid w:val="002C32D9"/>
    <w:rsid w:val="002D2E09"/>
    <w:rsid w:val="002E0606"/>
    <w:rsid w:val="002F513C"/>
    <w:rsid w:val="003141A7"/>
    <w:rsid w:val="003171F1"/>
    <w:rsid w:val="00321CB7"/>
    <w:rsid w:val="00321E62"/>
    <w:rsid w:val="003263B4"/>
    <w:rsid w:val="00327FD1"/>
    <w:rsid w:val="00332834"/>
    <w:rsid w:val="0033329C"/>
    <w:rsid w:val="003364AB"/>
    <w:rsid w:val="00337E18"/>
    <w:rsid w:val="00346CE3"/>
    <w:rsid w:val="0037441E"/>
    <w:rsid w:val="003833E9"/>
    <w:rsid w:val="00385127"/>
    <w:rsid w:val="00396B9C"/>
    <w:rsid w:val="003B0200"/>
    <w:rsid w:val="003B1878"/>
    <w:rsid w:val="003C12BD"/>
    <w:rsid w:val="003C14CD"/>
    <w:rsid w:val="003C54B9"/>
    <w:rsid w:val="003D208E"/>
    <w:rsid w:val="003E26E3"/>
    <w:rsid w:val="003E71D0"/>
    <w:rsid w:val="00402EEA"/>
    <w:rsid w:val="00403BD2"/>
    <w:rsid w:val="00410FEC"/>
    <w:rsid w:val="00412CFD"/>
    <w:rsid w:val="00426715"/>
    <w:rsid w:val="00440EE9"/>
    <w:rsid w:val="004440AB"/>
    <w:rsid w:val="004516E8"/>
    <w:rsid w:val="004535ED"/>
    <w:rsid w:val="00455CE6"/>
    <w:rsid w:val="00474570"/>
    <w:rsid w:val="00481C9F"/>
    <w:rsid w:val="004A190E"/>
    <w:rsid w:val="004A6754"/>
    <w:rsid w:val="004C721D"/>
    <w:rsid w:val="004D386A"/>
    <w:rsid w:val="004D70ED"/>
    <w:rsid w:val="004E5AC4"/>
    <w:rsid w:val="004E7459"/>
    <w:rsid w:val="004E7AF1"/>
    <w:rsid w:val="00503773"/>
    <w:rsid w:val="00513B9F"/>
    <w:rsid w:val="005303BF"/>
    <w:rsid w:val="00532374"/>
    <w:rsid w:val="00533766"/>
    <w:rsid w:val="0055094C"/>
    <w:rsid w:val="00566C62"/>
    <w:rsid w:val="00567CE6"/>
    <w:rsid w:val="005739C3"/>
    <w:rsid w:val="00576CE9"/>
    <w:rsid w:val="00580937"/>
    <w:rsid w:val="00584902"/>
    <w:rsid w:val="00591103"/>
    <w:rsid w:val="00594D6B"/>
    <w:rsid w:val="005C6C85"/>
    <w:rsid w:val="005C70E0"/>
    <w:rsid w:val="005D75F4"/>
    <w:rsid w:val="005E5FE8"/>
    <w:rsid w:val="005F2DEC"/>
    <w:rsid w:val="00600482"/>
    <w:rsid w:val="00601F8E"/>
    <w:rsid w:val="0060548E"/>
    <w:rsid w:val="00611B55"/>
    <w:rsid w:val="00614D9E"/>
    <w:rsid w:val="006162AC"/>
    <w:rsid w:val="0064084C"/>
    <w:rsid w:val="006408BA"/>
    <w:rsid w:val="00646C83"/>
    <w:rsid w:val="00651642"/>
    <w:rsid w:val="0066011E"/>
    <w:rsid w:val="006731A2"/>
    <w:rsid w:val="006B2DB6"/>
    <w:rsid w:val="006B31E0"/>
    <w:rsid w:val="006C183F"/>
    <w:rsid w:val="006C3595"/>
    <w:rsid w:val="006D3EB5"/>
    <w:rsid w:val="006D5099"/>
    <w:rsid w:val="006D62B0"/>
    <w:rsid w:val="006E69A6"/>
    <w:rsid w:val="006F3A09"/>
    <w:rsid w:val="006F406F"/>
    <w:rsid w:val="00700137"/>
    <w:rsid w:val="00700BD8"/>
    <w:rsid w:val="0070153C"/>
    <w:rsid w:val="007112D3"/>
    <w:rsid w:val="007129E0"/>
    <w:rsid w:val="007203B6"/>
    <w:rsid w:val="00727ADE"/>
    <w:rsid w:val="0075057C"/>
    <w:rsid w:val="007562DE"/>
    <w:rsid w:val="0076121E"/>
    <w:rsid w:val="0076478A"/>
    <w:rsid w:val="007A2532"/>
    <w:rsid w:val="007A2EB4"/>
    <w:rsid w:val="007A5FAC"/>
    <w:rsid w:val="007A6D76"/>
    <w:rsid w:val="007B1861"/>
    <w:rsid w:val="007B7991"/>
    <w:rsid w:val="007C2F7C"/>
    <w:rsid w:val="007C34BC"/>
    <w:rsid w:val="007C3B91"/>
    <w:rsid w:val="007C5B47"/>
    <w:rsid w:val="007D0959"/>
    <w:rsid w:val="007D1972"/>
    <w:rsid w:val="007D292D"/>
    <w:rsid w:val="007D2B3B"/>
    <w:rsid w:val="007D2BF9"/>
    <w:rsid w:val="007D31FB"/>
    <w:rsid w:val="007D4E78"/>
    <w:rsid w:val="007E3406"/>
    <w:rsid w:val="007E3734"/>
    <w:rsid w:val="007F1291"/>
    <w:rsid w:val="007F4C16"/>
    <w:rsid w:val="007F6E72"/>
    <w:rsid w:val="00800DD6"/>
    <w:rsid w:val="008071F5"/>
    <w:rsid w:val="00811407"/>
    <w:rsid w:val="00815A64"/>
    <w:rsid w:val="0082010F"/>
    <w:rsid w:val="00825A29"/>
    <w:rsid w:val="00826DD4"/>
    <w:rsid w:val="008302CF"/>
    <w:rsid w:val="0084116D"/>
    <w:rsid w:val="0084306F"/>
    <w:rsid w:val="00843F92"/>
    <w:rsid w:val="008507BC"/>
    <w:rsid w:val="00854AE6"/>
    <w:rsid w:val="00860E78"/>
    <w:rsid w:val="0086227D"/>
    <w:rsid w:val="00862315"/>
    <w:rsid w:val="00875632"/>
    <w:rsid w:val="00883D9B"/>
    <w:rsid w:val="00893F0A"/>
    <w:rsid w:val="0089447D"/>
    <w:rsid w:val="008A26F8"/>
    <w:rsid w:val="008A3F8B"/>
    <w:rsid w:val="008A580D"/>
    <w:rsid w:val="008B4147"/>
    <w:rsid w:val="008B7219"/>
    <w:rsid w:val="008C0334"/>
    <w:rsid w:val="008C67E0"/>
    <w:rsid w:val="008F237D"/>
    <w:rsid w:val="008F2578"/>
    <w:rsid w:val="008F272D"/>
    <w:rsid w:val="008F29C9"/>
    <w:rsid w:val="008F3AD3"/>
    <w:rsid w:val="008F4DCA"/>
    <w:rsid w:val="00913A81"/>
    <w:rsid w:val="009150DA"/>
    <w:rsid w:val="009158BE"/>
    <w:rsid w:val="0091650B"/>
    <w:rsid w:val="00946733"/>
    <w:rsid w:val="00957927"/>
    <w:rsid w:val="009658C0"/>
    <w:rsid w:val="00972350"/>
    <w:rsid w:val="00975190"/>
    <w:rsid w:val="009807A0"/>
    <w:rsid w:val="0098592F"/>
    <w:rsid w:val="00991E15"/>
    <w:rsid w:val="009C3B79"/>
    <w:rsid w:val="009C450F"/>
    <w:rsid w:val="009C47DB"/>
    <w:rsid w:val="009D0DDD"/>
    <w:rsid w:val="009E4105"/>
    <w:rsid w:val="009E4602"/>
    <w:rsid w:val="009F7B8E"/>
    <w:rsid w:val="00A2666C"/>
    <w:rsid w:val="00A33BB8"/>
    <w:rsid w:val="00A37BB3"/>
    <w:rsid w:val="00A5078A"/>
    <w:rsid w:val="00A50DEF"/>
    <w:rsid w:val="00A51472"/>
    <w:rsid w:val="00A72CD3"/>
    <w:rsid w:val="00A76133"/>
    <w:rsid w:val="00A846A3"/>
    <w:rsid w:val="00A87066"/>
    <w:rsid w:val="00A91419"/>
    <w:rsid w:val="00A95CCD"/>
    <w:rsid w:val="00AA3525"/>
    <w:rsid w:val="00AA4772"/>
    <w:rsid w:val="00AB4053"/>
    <w:rsid w:val="00AB6329"/>
    <w:rsid w:val="00AC5648"/>
    <w:rsid w:val="00AC7827"/>
    <w:rsid w:val="00AD54AF"/>
    <w:rsid w:val="00AE3528"/>
    <w:rsid w:val="00AE6BE7"/>
    <w:rsid w:val="00AF1DE9"/>
    <w:rsid w:val="00B00B05"/>
    <w:rsid w:val="00B010D4"/>
    <w:rsid w:val="00B03151"/>
    <w:rsid w:val="00B07731"/>
    <w:rsid w:val="00B100F8"/>
    <w:rsid w:val="00B13B68"/>
    <w:rsid w:val="00B44FE4"/>
    <w:rsid w:val="00B55216"/>
    <w:rsid w:val="00B5736F"/>
    <w:rsid w:val="00B62FB3"/>
    <w:rsid w:val="00B720DC"/>
    <w:rsid w:val="00B8443C"/>
    <w:rsid w:val="00B856A5"/>
    <w:rsid w:val="00B921EF"/>
    <w:rsid w:val="00BA6664"/>
    <w:rsid w:val="00BA6F7D"/>
    <w:rsid w:val="00BB23AA"/>
    <w:rsid w:val="00BB65A4"/>
    <w:rsid w:val="00BB6FE1"/>
    <w:rsid w:val="00BC1CE0"/>
    <w:rsid w:val="00BD6B30"/>
    <w:rsid w:val="00BE4799"/>
    <w:rsid w:val="00C02371"/>
    <w:rsid w:val="00C062C3"/>
    <w:rsid w:val="00C42CAC"/>
    <w:rsid w:val="00C444B1"/>
    <w:rsid w:val="00C458ED"/>
    <w:rsid w:val="00C8064B"/>
    <w:rsid w:val="00C80CA7"/>
    <w:rsid w:val="00C8255E"/>
    <w:rsid w:val="00CB0A79"/>
    <w:rsid w:val="00CB0EE9"/>
    <w:rsid w:val="00CC6C04"/>
    <w:rsid w:val="00CD2F83"/>
    <w:rsid w:val="00CD479E"/>
    <w:rsid w:val="00CD765B"/>
    <w:rsid w:val="00CE2323"/>
    <w:rsid w:val="00CF19D5"/>
    <w:rsid w:val="00CF35AA"/>
    <w:rsid w:val="00CF7FD2"/>
    <w:rsid w:val="00D003E6"/>
    <w:rsid w:val="00D0067C"/>
    <w:rsid w:val="00D13425"/>
    <w:rsid w:val="00D3628B"/>
    <w:rsid w:val="00D36586"/>
    <w:rsid w:val="00D64E73"/>
    <w:rsid w:val="00DA4B12"/>
    <w:rsid w:val="00DA702D"/>
    <w:rsid w:val="00DC1578"/>
    <w:rsid w:val="00DC522B"/>
    <w:rsid w:val="00E03491"/>
    <w:rsid w:val="00E105AF"/>
    <w:rsid w:val="00E1330F"/>
    <w:rsid w:val="00E1541C"/>
    <w:rsid w:val="00E17671"/>
    <w:rsid w:val="00E26C66"/>
    <w:rsid w:val="00E47B69"/>
    <w:rsid w:val="00E5617F"/>
    <w:rsid w:val="00E575E7"/>
    <w:rsid w:val="00E57D00"/>
    <w:rsid w:val="00E6524C"/>
    <w:rsid w:val="00E65BE1"/>
    <w:rsid w:val="00E7209C"/>
    <w:rsid w:val="00E721A3"/>
    <w:rsid w:val="00E75965"/>
    <w:rsid w:val="00E83CF6"/>
    <w:rsid w:val="00E9682C"/>
    <w:rsid w:val="00EA0355"/>
    <w:rsid w:val="00EA503D"/>
    <w:rsid w:val="00EA7114"/>
    <w:rsid w:val="00EA73CD"/>
    <w:rsid w:val="00EB1D13"/>
    <w:rsid w:val="00EB4AB6"/>
    <w:rsid w:val="00EE103E"/>
    <w:rsid w:val="00EF6618"/>
    <w:rsid w:val="00F13001"/>
    <w:rsid w:val="00F14040"/>
    <w:rsid w:val="00F3503B"/>
    <w:rsid w:val="00F363E6"/>
    <w:rsid w:val="00F44E97"/>
    <w:rsid w:val="00F53518"/>
    <w:rsid w:val="00F53E9A"/>
    <w:rsid w:val="00F5505C"/>
    <w:rsid w:val="00F57DBA"/>
    <w:rsid w:val="00F60190"/>
    <w:rsid w:val="00F70659"/>
    <w:rsid w:val="00F743A7"/>
    <w:rsid w:val="00F84FEC"/>
    <w:rsid w:val="00F87712"/>
    <w:rsid w:val="00FA21B3"/>
    <w:rsid w:val="00FA41B4"/>
    <w:rsid w:val="00FB5F78"/>
    <w:rsid w:val="00FB728E"/>
    <w:rsid w:val="00FC1D57"/>
    <w:rsid w:val="00FC379E"/>
    <w:rsid w:val="00FD0B47"/>
    <w:rsid w:val="00FE0410"/>
    <w:rsid w:val="00FE1A12"/>
    <w:rsid w:val="00FE67EE"/>
    <w:rsid w:val="00FF0C12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C9C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FEC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1F237C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1F237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F237C"/>
    <w:pPr>
      <w:keepNext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B65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3171F1"/>
    <w:pPr>
      <w:spacing w:line="220" w:lineRule="atLeast"/>
      <w:ind w:right="1985"/>
    </w:pPr>
    <w:rPr>
      <w:sz w:val="18"/>
      <w:szCs w:val="18"/>
    </w:rPr>
  </w:style>
  <w:style w:type="paragraph" w:customStyle="1" w:styleId="Absenderzeile">
    <w:name w:val="Absenderzeile"/>
    <w:basedOn w:val="Normal"/>
    <w:rsid w:val="00A37BB3"/>
    <w:pPr>
      <w:spacing w:line="180" w:lineRule="exact"/>
    </w:pPr>
    <w:rPr>
      <w:sz w:val="14"/>
      <w:szCs w:val="14"/>
    </w:rPr>
  </w:style>
  <w:style w:type="paragraph" w:customStyle="1" w:styleId="Untereinheit">
    <w:name w:val="Untereinheit"/>
    <w:basedOn w:val="Universittseinheit"/>
    <w:rsid w:val="00385127"/>
    <w:rPr>
      <w:b w:val="0"/>
      <w:bCs w:val="0"/>
    </w:rPr>
  </w:style>
  <w:style w:type="paragraph" w:customStyle="1" w:styleId="1TextohneEinzug">
    <w:name w:val="1 Text ohne Einzug"/>
    <w:rsid w:val="002B0103"/>
    <w:pPr>
      <w:spacing w:line="340" w:lineRule="exact"/>
    </w:pPr>
    <w:rPr>
      <w:rFonts w:ascii="Times" w:eastAsia="Times" w:hAnsi="Times"/>
      <w:sz w:val="24"/>
    </w:rPr>
  </w:style>
  <w:style w:type="paragraph" w:styleId="BalloonText">
    <w:name w:val="Balloon Text"/>
    <w:basedOn w:val="Normal"/>
    <w:link w:val="BalloonTextChar"/>
    <w:rsid w:val="00AD54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54AF"/>
    <w:rPr>
      <w:rFonts w:ascii="Segoe UI" w:hAnsi="Segoe UI" w:cs="Segoe UI"/>
      <w:sz w:val="18"/>
      <w:szCs w:val="18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BB65A4"/>
    <w:rPr>
      <w:rFonts w:asciiTheme="majorHAnsi" w:eastAsiaTheme="majorEastAsia" w:hAnsiTheme="majorHAnsi" w:cstheme="majorBidi"/>
      <w:color w:val="2E74B5" w:themeColor="accent1" w:themeShade="BF"/>
      <w:lang w:eastAsia="zh-TW"/>
    </w:rPr>
  </w:style>
  <w:style w:type="paragraph" w:styleId="ListParagraph">
    <w:name w:val="List Paragraph"/>
    <w:basedOn w:val="Normal"/>
    <w:uiPriority w:val="34"/>
    <w:qFormat/>
    <w:rsid w:val="00E57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FEC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1F237C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1F237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F237C"/>
    <w:pPr>
      <w:keepNext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B65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3171F1"/>
    <w:pPr>
      <w:spacing w:line="220" w:lineRule="atLeast"/>
      <w:ind w:right="1985"/>
    </w:pPr>
    <w:rPr>
      <w:sz w:val="18"/>
      <w:szCs w:val="18"/>
    </w:rPr>
  </w:style>
  <w:style w:type="paragraph" w:customStyle="1" w:styleId="Absenderzeile">
    <w:name w:val="Absenderzeile"/>
    <w:basedOn w:val="Normal"/>
    <w:rsid w:val="00A37BB3"/>
    <w:pPr>
      <w:spacing w:line="180" w:lineRule="exact"/>
    </w:pPr>
    <w:rPr>
      <w:sz w:val="14"/>
      <w:szCs w:val="14"/>
    </w:rPr>
  </w:style>
  <w:style w:type="paragraph" w:customStyle="1" w:styleId="Untereinheit">
    <w:name w:val="Untereinheit"/>
    <w:basedOn w:val="Universittseinheit"/>
    <w:rsid w:val="00385127"/>
    <w:rPr>
      <w:b w:val="0"/>
      <w:bCs w:val="0"/>
    </w:rPr>
  </w:style>
  <w:style w:type="paragraph" w:customStyle="1" w:styleId="1TextohneEinzug">
    <w:name w:val="1 Text ohne Einzug"/>
    <w:rsid w:val="002B0103"/>
    <w:pPr>
      <w:spacing w:line="340" w:lineRule="exact"/>
    </w:pPr>
    <w:rPr>
      <w:rFonts w:ascii="Times" w:eastAsia="Times" w:hAnsi="Times"/>
      <w:sz w:val="24"/>
    </w:rPr>
  </w:style>
  <w:style w:type="paragraph" w:styleId="BalloonText">
    <w:name w:val="Balloon Text"/>
    <w:basedOn w:val="Normal"/>
    <w:link w:val="BalloonTextChar"/>
    <w:rsid w:val="00AD54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54AF"/>
    <w:rPr>
      <w:rFonts w:ascii="Segoe UI" w:hAnsi="Segoe UI" w:cs="Segoe UI"/>
      <w:sz w:val="18"/>
      <w:szCs w:val="18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BB65A4"/>
    <w:rPr>
      <w:rFonts w:asciiTheme="majorHAnsi" w:eastAsiaTheme="majorEastAsia" w:hAnsiTheme="majorHAnsi" w:cstheme="majorBidi"/>
      <w:color w:val="2E74B5" w:themeColor="accent1" w:themeShade="BF"/>
      <w:lang w:eastAsia="zh-TW"/>
    </w:rPr>
  </w:style>
  <w:style w:type="paragraph" w:styleId="ListParagraph">
    <w:name w:val="List Paragraph"/>
    <w:basedOn w:val="Normal"/>
    <w:uiPriority w:val="34"/>
    <w:qFormat/>
    <w:rsid w:val="00E5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543E~1.WYS\AppData\Local\Temp\$$_3CA7\Vorlagen_UZH_MSO2003\UZH%20D%20Korrespondenz\uzh_brief_mit_absender_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\Users\P543E~1.WYS\AppData\Local\Temp\$$_3CA7\Vorlagen_UZH_MSO2003\UZH D Korrespondenz\uzh_brief_mit_absender_d.dot</Template>
  <TotalTime>55</TotalTime>
  <Pages>2</Pages>
  <Words>344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</vt:lpstr>
    </vt:vector>
  </TitlesOfParts>
  <Company>Universität Zürich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Pascale Wyss</dc:creator>
  <cp:keywords/>
  <dc:description>Vorlage uzh_brief_mit_absender_d MSO2003 v1 6.5.2010</dc:description>
  <cp:lastModifiedBy>Pascale</cp:lastModifiedBy>
  <cp:revision>8</cp:revision>
  <cp:lastPrinted>2014-11-19T15:29:00Z</cp:lastPrinted>
  <dcterms:created xsi:type="dcterms:W3CDTF">2016-07-21T10:21:00Z</dcterms:created>
  <dcterms:modified xsi:type="dcterms:W3CDTF">2016-10-23T18:44:00Z</dcterms:modified>
</cp:coreProperties>
</file>